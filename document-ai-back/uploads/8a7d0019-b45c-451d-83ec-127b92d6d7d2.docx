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Hebdomadaire – Semaine de Travail</w:t>
      </w:r>
    </w:p>
    <w:p>
      <w:r>
        <w:t>👤 Nom : [Votre nom]</w:t>
      </w:r>
    </w:p>
    <w:p>
      <w:r>
        <w:t>📅 Semaine du : [Date de début] au [Date de fin]</w:t>
      </w:r>
    </w:p>
    <w:p>
      <w:r>
        <w:t>📂 Projet : Application de gestion des documents</w:t>
      </w:r>
    </w:p>
    <w:p>
      <w:pPr>
        <w:pStyle w:val="Heading1"/>
      </w:pPr>
      <w:r>
        <w:t>Travail réalisé cette semaine :</w:t>
      </w:r>
    </w:p>
    <w:p>
      <w:pPr>
        <w:pStyle w:val="ListBullet"/>
      </w:pPr>
      <w:r>
        <w:t>1. Analyse du cahier des charges :</w:t>
        <w:br/>
        <w:t>- Lecture du document fonctionnel.</w:t>
        <w:br/>
        <w:t>- Compréhension des besoins (utilisateurs, documents, IA...).</w:t>
      </w:r>
    </w:p>
    <w:p>
      <w:pPr>
        <w:pStyle w:val="ListBullet"/>
      </w:pPr>
      <w:r>
        <w:t>2. Création du diagramme de classes :</w:t>
        <w:br/>
        <w:t>- Entités créées : Document, User, Comment, Evaluation.</w:t>
        <w:br/>
        <w:t>- Relations modélisées entre les entités.</w:t>
      </w:r>
    </w:p>
    <w:p>
      <w:pPr>
        <w:pStyle w:val="ListBullet"/>
      </w:pPr>
      <w:r>
        <w:t>3. Découpage du projet en groupes de tâches :</w:t>
        <w:br/>
        <w:t>- Répartition par modules (documents, utilisateurs...).</w:t>
        <w:br/>
        <w:t>- Attribution des responsabilités.</w:t>
      </w:r>
    </w:p>
    <w:p>
      <w:pPr>
        <w:pStyle w:val="ListBullet"/>
      </w:pPr>
      <w:r>
        <w:t>4. Réalisation des maquettes (interfaces utilisateur) :</w:t>
        <w:br/>
        <w:t>- Création des interfaces principales (ajout, liste, détails...)</w:t>
        <w:br/>
        <w:t>- Partage des maquettes.</w:t>
      </w:r>
    </w:p>
    <w:p>
      <w:pPr>
        <w:pStyle w:val="ListBullet"/>
      </w:pPr>
      <w:r>
        <w:t>5. Répartition des tâches entre les membres de l’équipe :</w:t>
        <w:br/>
        <w:t>- Chaque membre a reçu une tâche spécifique (backend, frontend...).</w:t>
        <w:br/>
        <w:t>- Tableau de suivi établi.</w:t>
      </w:r>
    </w:p>
    <w:p>
      <w:pPr>
        <w:pStyle w:val="ListBullet"/>
      </w:pPr>
      <w:r>
        <w:t>6. Démarrage du développement backend :</w:t>
        <w:br/>
        <w:t>- Implémentation de la user story 'Ajout d’un document'.</w:t>
        <w:br/>
        <w:t>- Création de l’entité Document, repository, service, controller.</w:t>
        <w:br/>
        <w:t>- Test avec Postman.</w:t>
        <w:br/>
        <w:t>- Stockage local des fichiers.</w:t>
      </w:r>
    </w:p>
    <w:p>
      <w:pPr>
        <w:pStyle w:val="Heading1"/>
      </w:pPr>
      <w:r>
        <w:t>Conclusion</w:t>
      </w:r>
    </w:p>
    <w:p>
      <w:r>
        <w:t>Cette semaine a été dédiée à la conception, à la structuration, et au lancement du développement du backend. L’équipe avance progressivement vers une première version fonctionnelle de l’application.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